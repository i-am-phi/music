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943DE" w14:textId="77777777" w:rsidR="00A77B3E" w:rsidRDefault="00405B26" w:rsidP="00570583">
      <w:pPr>
        <w:pStyle w:val="Heading2"/>
      </w:pPr>
      <w:r>
        <w:t>Midnight Hour</w:t>
      </w:r>
    </w:p>
    <w:p w14:paraId="1F2D5B1D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Intro:</w:t>
      </w:r>
    </w:p>
    <w:p w14:paraId="2A0D3B9B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58B47B81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570583">
        <w:rPr>
          <w:rFonts w:ascii="Courier New" w:eastAsia="Courier New" w:hAnsi="Courier New" w:cs="Courier New"/>
          <w:b/>
          <w:sz w:val="24"/>
          <w:szCs w:val="24"/>
        </w:rPr>
        <w:t>D B7 A G     E A E A</w:t>
      </w:r>
    </w:p>
    <w:p w14:paraId="1EF2E7AC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570583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14:paraId="67AE62DC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570583">
        <w:rPr>
          <w:rFonts w:ascii="Courier New" w:eastAsia="Courier New" w:hAnsi="Courier New" w:cs="Courier New"/>
          <w:b/>
          <w:sz w:val="24"/>
          <w:szCs w:val="24"/>
        </w:rPr>
        <w:t xml:space="preserve">           E              A      E       A</w:t>
      </w:r>
    </w:p>
    <w:p w14:paraId="281386A9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I'm </w:t>
      </w:r>
      <w:proofErr w:type="spellStart"/>
      <w:r w:rsidRPr="00570583">
        <w:rPr>
          <w:rFonts w:ascii="Courier New" w:eastAsia="Courier New" w:hAnsi="Courier New" w:cs="Courier New"/>
          <w:sz w:val="24"/>
          <w:szCs w:val="24"/>
        </w:rPr>
        <w:t>gonna</w:t>
      </w:r>
      <w:proofErr w:type="spellEnd"/>
      <w:r w:rsidRPr="00570583">
        <w:rPr>
          <w:rFonts w:ascii="Courier New" w:eastAsia="Courier New" w:hAnsi="Courier New" w:cs="Courier New"/>
          <w:sz w:val="24"/>
          <w:szCs w:val="24"/>
        </w:rPr>
        <w:t xml:space="preserve"> wait till the midnight hour</w:t>
      </w:r>
    </w:p>
    <w:p w14:paraId="1021DB16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     E          A         E    A   </w:t>
      </w:r>
    </w:p>
    <w:p w14:paraId="7DDE9EB9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That's when my love comes tumbling down</w:t>
      </w:r>
    </w:p>
    <w:p w14:paraId="607C2733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E              A       E       A</w:t>
      </w:r>
    </w:p>
    <w:p w14:paraId="15F8C372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I'm </w:t>
      </w:r>
      <w:proofErr w:type="spellStart"/>
      <w:r w:rsidRPr="00570583">
        <w:rPr>
          <w:rFonts w:ascii="Courier New" w:eastAsia="Courier New" w:hAnsi="Courier New" w:cs="Courier New"/>
          <w:sz w:val="24"/>
          <w:szCs w:val="24"/>
        </w:rPr>
        <w:t>gonna</w:t>
      </w:r>
      <w:proofErr w:type="spellEnd"/>
      <w:r w:rsidRPr="00570583">
        <w:rPr>
          <w:rFonts w:ascii="Courier New" w:eastAsia="Courier New" w:hAnsi="Courier New" w:cs="Courier New"/>
          <w:sz w:val="24"/>
          <w:szCs w:val="24"/>
        </w:rPr>
        <w:t xml:space="preserve"> wait till the midnight hour</w:t>
      </w:r>
    </w:p>
    <w:p w14:paraId="036E9FD2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  E       A        E       A</w:t>
      </w:r>
    </w:p>
    <w:p w14:paraId="45F5DFA1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When there's no one else around</w:t>
      </w:r>
    </w:p>
    <w:p w14:paraId="04910101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B7       </w:t>
      </w:r>
      <w:proofErr w:type="spellStart"/>
      <w:r w:rsidRPr="00A31249">
        <w:rPr>
          <w:rFonts w:ascii="Courier New" w:eastAsia="Courier New" w:hAnsi="Courier New" w:cs="Courier New"/>
          <w:b/>
          <w:sz w:val="24"/>
          <w:szCs w:val="24"/>
        </w:rPr>
        <w:t>B7</w:t>
      </w:r>
      <w:proofErr w:type="spellEnd"/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A        </w:t>
      </w:r>
      <w:proofErr w:type="spellStart"/>
      <w:r w:rsidRPr="00A31249">
        <w:rPr>
          <w:rFonts w:ascii="Courier New" w:eastAsia="Courier New" w:hAnsi="Courier New" w:cs="Courier New"/>
          <w:b/>
          <w:sz w:val="24"/>
          <w:szCs w:val="24"/>
        </w:rPr>
        <w:t>A</w:t>
      </w:r>
      <w:proofErr w:type="spellEnd"/>
    </w:p>
    <w:p w14:paraId="49E02ADA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I'm </w:t>
      </w:r>
      <w:proofErr w:type="spellStart"/>
      <w:r w:rsidRPr="00570583">
        <w:rPr>
          <w:rFonts w:ascii="Courier New" w:eastAsia="Courier New" w:hAnsi="Courier New" w:cs="Courier New"/>
          <w:sz w:val="24"/>
          <w:szCs w:val="24"/>
        </w:rPr>
        <w:t>gonna</w:t>
      </w:r>
      <w:proofErr w:type="spellEnd"/>
      <w:r w:rsidRPr="00570583">
        <w:rPr>
          <w:rFonts w:ascii="Courier New" w:eastAsia="Courier New" w:hAnsi="Courier New" w:cs="Courier New"/>
          <w:sz w:val="24"/>
          <w:szCs w:val="24"/>
        </w:rPr>
        <w:t xml:space="preserve"> take you girl and hold you</w:t>
      </w:r>
    </w:p>
    <w:p w14:paraId="37D8BC78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B7       </w:t>
      </w:r>
      <w:proofErr w:type="spellStart"/>
      <w:r w:rsidRPr="00A31249">
        <w:rPr>
          <w:rFonts w:ascii="Courier New" w:eastAsia="Courier New" w:hAnsi="Courier New" w:cs="Courier New"/>
          <w:b/>
          <w:sz w:val="24"/>
          <w:szCs w:val="24"/>
        </w:rPr>
        <w:t>B7</w:t>
      </w:r>
      <w:proofErr w:type="spellEnd"/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A        </w:t>
      </w:r>
      <w:proofErr w:type="spellStart"/>
      <w:r w:rsidRPr="00A31249">
        <w:rPr>
          <w:rFonts w:ascii="Courier New" w:eastAsia="Courier New" w:hAnsi="Courier New" w:cs="Courier New"/>
          <w:b/>
          <w:sz w:val="24"/>
          <w:szCs w:val="24"/>
        </w:rPr>
        <w:t>A</w:t>
      </w:r>
      <w:proofErr w:type="spellEnd"/>
    </w:p>
    <w:p w14:paraId="10C3282E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And do all the things I told you</w:t>
      </w:r>
    </w:p>
    <w:p w14:paraId="29E9255C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          E    A</w:t>
      </w:r>
    </w:p>
    <w:p w14:paraId="704AFA2F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In the midnight hour</w:t>
      </w:r>
    </w:p>
    <w:p w14:paraId="076CCD05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>E        A</w:t>
      </w:r>
    </w:p>
    <w:p w14:paraId="7401FAAD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Yes I am</w:t>
      </w:r>
    </w:p>
    <w:p w14:paraId="0AFAB217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E         A</w:t>
      </w:r>
    </w:p>
    <w:p w14:paraId="4E8EDDEB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Ooh yes I am</w:t>
      </w:r>
    </w:p>
    <w:p w14:paraId="59E457BC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806BF8F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One more thing I just want to say right here</w:t>
      </w:r>
    </w:p>
    <w:p w14:paraId="25EF98E2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3C8D7F6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B11EB9B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E              A         E    A</w:t>
      </w:r>
    </w:p>
    <w:p w14:paraId="7988813B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I'm </w:t>
      </w:r>
      <w:proofErr w:type="spellStart"/>
      <w:r w:rsidRPr="00570583">
        <w:rPr>
          <w:rFonts w:ascii="Courier New" w:eastAsia="Courier New" w:hAnsi="Courier New" w:cs="Courier New"/>
          <w:sz w:val="24"/>
          <w:szCs w:val="24"/>
        </w:rPr>
        <w:t>gonna</w:t>
      </w:r>
      <w:proofErr w:type="spellEnd"/>
      <w:r w:rsidRPr="00570583">
        <w:rPr>
          <w:rFonts w:ascii="Courier New" w:eastAsia="Courier New" w:hAnsi="Courier New" w:cs="Courier New"/>
          <w:sz w:val="24"/>
          <w:szCs w:val="24"/>
        </w:rPr>
        <w:t xml:space="preserve"> wait till the stars come out</w:t>
      </w:r>
    </w:p>
    <w:p w14:paraId="04D2B23E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    E         A     E     A</w:t>
      </w:r>
    </w:p>
    <w:p w14:paraId="220CA71A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And see that twinkle in your eyes</w:t>
      </w:r>
    </w:p>
    <w:p w14:paraId="5A735B39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E             A        E       A</w:t>
      </w:r>
    </w:p>
    <w:p w14:paraId="167F7E30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I'm </w:t>
      </w:r>
      <w:proofErr w:type="spellStart"/>
      <w:r w:rsidRPr="00570583">
        <w:rPr>
          <w:rFonts w:ascii="Courier New" w:eastAsia="Courier New" w:hAnsi="Courier New" w:cs="Courier New"/>
          <w:sz w:val="24"/>
          <w:szCs w:val="24"/>
        </w:rPr>
        <w:t>gonna</w:t>
      </w:r>
      <w:proofErr w:type="spellEnd"/>
      <w:r w:rsidRPr="00570583">
        <w:rPr>
          <w:rFonts w:ascii="Courier New" w:eastAsia="Courier New" w:hAnsi="Courier New" w:cs="Courier New"/>
          <w:sz w:val="24"/>
          <w:szCs w:val="24"/>
        </w:rPr>
        <w:t xml:space="preserve"> wait till the midnight hour</w:t>
      </w:r>
    </w:p>
    <w:p w14:paraId="3418C12B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  E        A       E       A</w:t>
      </w:r>
    </w:p>
    <w:p w14:paraId="34B75E45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That when my love begins to shine</w:t>
      </w:r>
    </w:p>
    <w:p w14:paraId="79A85A20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 B7    </w:t>
      </w:r>
      <w:proofErr w:type="spellStart"/>
      <w:r w:rsidRPr="00A31249">
        <w:rPr>
          <w:rFonts w:ascii="Courier New" w:eastAsia="Courier New" w:hAnsi="Courier New" w:cs="Courier New"/>
          <w:b/>
          <w:sz w:val="24"/>
          <w:szCs w:val="24"/>
        </w:rPr>
        <w:t>B7</w:t>
      </w:r>
      <w:proofErr w:type="spellEnd"/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A    </w:t>
      </w:r>
      <w:proofErr w:type="spellStart"/>
      <w:r w:rsidRPr="00A31249">
        <w:rPr>
          <w:rFonts w:ascii="Courier New" w:eastAsia="Courier New" w:hAnsi="Courier New" w:cs="Courier New"/>
          <w:b/>
          <w:sz w:val="24"/>
          <w:szCs w:val="24"/>
        </w:rPr>
        <w:t>A</w:t>
      </w:r>
      <w:proofErr w:type="spellEnd"/>
    </w:p>
    <w:p w14:paraId="4A966E64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You're the only girl I know</w:t>
      </w:r>
    </w:p>
    <w:p w14:paraId="0815DA68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B7     </w:t>
      </w:r>
      <w:proofErr w:type="spellStart"/>
      <w:r w:rsidRPr="00A31249">
        <w:rPr>
          <w:rFonts w:ascii="Courier New" w:eastAsia="Courier New" w:hAnsi="Courier New" w:cs="Courier New"/>
          <w:b/>
          <w:sz w:val="24"/>
          <w:szCs w:val="24"/>
        </w:rPr>
        <w:t>B7</w:t>
      </w:r>
      <w:proofErr w:type="spellEnd"/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A   </w:t>
      </w:r>
      <w:proofErr w:type="spellStart"/>
      <w:r w:rsidRPr="00A31249">
        <w:rPr>
          <w:rFonts w:ascii="Courier New" w:eastAsia="Courier New" w:hAnsi="Courier New" w:cs="Courier New"/>
          <w:b/>
          <w:sz w:val="24"/>
          <w:szCs w:val="24"/>
        </w:rPr>
        <w:t>A</w:t>
      </w:r>
      <w:proofErr w:type="spellEnd"/>
    </w:p>
    <w:p w14:paraId="496886B9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That can really love me so</w:t>
      </w:r>
    </w:p>
    <w:p w14:paraId="4A0530DC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           E   A</w:t>
      </w:r>
    </w:p>
    <w:p w14:paraId="443056F7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In the midnight hour</w:t>
      </w:r>
    </w:p>
    <w:p w14:paraId="0D8522EA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E             A         E     A</w:t>
      </w:r>
    </w:p>
    <w:p w14:paraId="47993509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Oh </w:t>
      </w:r>
      <w:proofErr w:type="gramStart"/>
      <w:r w:rsidRPr="00570583">
        <w:rPr>
          <w:rFonts w:ascii="Courier New" w:eastAsia="Courier New" w:hAnsi="Courier New" w:cs="Courier New"/>
          <w:sz w:val="24"/>
          <w:szCs w:val="24"/>
        </w:rPr>
        <w:t>yeah ..</w:t>
      </w:r>
      <w:proofErr w:type="gramEnd"/>
      <w:r w:rsidRPr="00570583">
        <w:rPr>
          <w:rFonts w:ascii="Courier New" w:eastAsia="Courier New" w:hAnsi="Courier New" w:cs="Courier New"/>
          <w:sz w:val="24"/>
          <w:szCs w:val="24"/>
        </w:rPr>
        <w:t>In the midnight hour</w:t>
      </w:r>
    </w:p>
    <w:p w14:paraId="5B9485CA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BDD8952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Yeah, alright, play it for me one time</w:t>
      </w:r>
    </w:p>
    <w:p w14:paraId="2CEA010E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8375014" w14:textId="77777777" w:rsidR="00A77B3E" w:rsidRPr="00570583" w:rsidRDefault="00570583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br w:type="page"/>
      </w:r>
      <w:r w:rsidR="00405B26" w:rsidRPr="00570583">
        <w:rPr>
          <w:rFonts w:ascii="Courier New" w:eastAsia="Courier New" w:hAnsi="Courier New" w:cs="Courier New"/>
          <w:sz w:val="24"/>
          <w:szCs w:val="24"/>
        </w:rPr>
        <w:lastRenderedPageBreak/>
        <w:t>Solo:</w:t>
      </w:r>
    </w:p>
    <w:p w14:paraId="6D07C882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5EA41ABC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|-7-5-5-4-5-5-7-5---5-------5-5-7-5-5-4-5-------|E</w:t>
      </w:r>
    </w:p>
    <w:p w14:paraId="58A293B5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|-----------------7---7-5-7-------------------5-|B</w:t>
      </w:r>
    </w:p>
    <w:p w14:paraId="700978CB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|-----------------------------------------7-7---|G</w:t>
      </w:r>
    </w:p>
    <w:p w14:paraId="366BEF1F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|-----------------------------------------------|D</w:t>
      </w:r>
    </w:p>
    <w:p w14:paraId="65C136FA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|-----------------------------------------------|A</w:t>
      </w:r>
    </w:p>
    <w:p w14:paraId="4066EFEF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|-----------------------------------------------|E</w:t>
      </w:r>
    </w:p>
    <w:p w14:paraId="480F78DE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49CBCB6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E          A        E     A</w:t>
      </w:r>
    </w:p>
    <w:p w14:paraId="5C004059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I'm </w:t>
      </w:r>
      <w:proofErr w:type="spellStart"/>
      <w:r w:rsidRPr="00570583">
        <w:rPr>
          <w:rFonts w:ascii="Courier New" w:eastAsia="Courier New" w:hAnsi="Courier New" w:cs="Courier New"/>
          <w:sz w:val="24"/>
          <w:szCs w:val="24"/>
        </w:rPr>
        <w:t>gonna</w:t>
      </w:r>
      <w:proofErr w:type="spellEnd"/>
      <w:r w:rsidRPr="00570583">
        <w:rPr>
          <w:rFonts w:ascii="Courier New" w:eastAsia="Courier New" w:hAnsi="Courier New" w:cs="Courier New"/>
          <w:sz w:val="24"/>
          <w:szCs w:val="24"/>
        </w:rPr>
        <w:t xml:space="preserve"> wait till midnight hour</w:t>
      </w:r>
    </w:p>
    <w:p w14:paraId="10B172F2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       E        A        E       A</w:t>
      </w:r>
    </w:p>
    <w:p w14:paraId="029374E0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That's when my love comes tumbling down</w:t>
      </w:r>
    </w:p>
    <w:p w14:paraId="6DF7695F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 E                A        E     A</w:t>
      </w:r>
    </w:p>
    <w:p w14:paraId="479263F7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I'm </w:t>
      </w:r>
      <w:proofErr w:type="spellStart"/>
      <w:r w:rsidRPr="00570583">
        <w:rPr>
          <w:rFonts w:ascii="Courier New" w:eastAsia="Courier New" w:hAnsi="Courier New" w:cs="Courier New"/>
          <w:sz w:val="24"/>
          <w:szCs w:val="24"/>
        </w:rPr>
        <w:t>gonna</w:t>
      </w:r>
      <w:proofErr w:type="spellEnd"/>
      <w:r w:rsidRPr="00570583">
        <w:rPr>
          <w:rFonts w:ascii="Courier New" w:eastAsia="Courier New" w:hAnsi="Courier New" w:cs="Courier New"/>
          <w:sz w:val="24"/>
          <w:szCs w:val="24"/>
        </w:rPr>
        <w:t xml:space="preserve"> wait, way in the midnight hour</w:t>
      </w:r>
    </w:p>
    <w:p w14:paraId="5611CE46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     E      A        E       A</w:t>
      </w:r>
    </w:p>
    <w:p w14:paraId="04234194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That's when my love begins to shine</w:t>
      </w:r>
    </w:p>
    <w:p w14:paraId="57977EB1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E      </w:t>
      </w:r>
      <w:proofErr w:type="gramStart"/>
      <w:r w:rsidRPr="00A31249">
        <w:rPr>
          <w:rFonts w:ascii="Courier New" w:eastAsia="Courier New" w:hAnsi="Courier New" w:cs="Courier New"/>
          <w:b/>
          <w:sz w:val="24"/>
          <w:szCs w:val="24"/>
        </w:rPr>
        <w:t>A  E</w:t>
      </w:r>
      <w:proofErr w:type="gramEnd"/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A</w:t>
      </w:r>
    </w:p>
    <w:p w14:paraId="69E4216B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>Just you and I</w:t>
      </w:r>
      <w:proofErr w:type="gramStart"/>
      <w:r w:rsidRPr="00570583">
        <w:rPr>
          <w:rFonts w:ascii="Courier New" w:eastAsia="Courier New" w:hAnsi="Courier New" w:cs="Courier New"/>
          <w:sz w:val="24"/>
          <w:szCs w:val="24"/>
        </w:rPr>
        <w:t>.....</w:t>
      </w:r>
      <w:proofErr w:type="gramEnd"/>
      <w:r w:rsidRPr="00570583">
        <w:rPr>
          <w:rFonts w:ascii="Courier New" w:eastAsia="Courier New" w:hAnsi="Courier New" w:cs="Courier New"/>
          <w:sz w:val="24"/>
          <w:szCs w:val="24"/>
        </w:rPr>
        <w:t>Ooh Baby</w:t>
      </w:r>
    </w:p>
    <w:p w14:paraId="6FE2ECE5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E       A   E   A</w:t>
      </w:r>
    </w:p>
    <w:p w14:paraId="6FA70406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Just you and I </w:t>
      </w:r>
    </w:p>
    <w:p w14:paraId="75525DAD" w14:textId="77777777" w:rsidR="00A77B3E" w:rsidRPr="00A31249" w:rsidRDefault="00405B26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E          </w:t>
      </w:r>
      <w:proofErr w:type="gramStart"/>
      <w:r w:rsidRPr="00A31249">
        <w:rPr>
          <w:rFonts w:ascii="Courier New" w:eastAsia="Courier New" w:hAnsi="Courier New" w:cs="Courier New"/>
          <w:b/>
          <w:sz w:val="24"/>
          <w:szCs w:val="24"/>
        </w:rPr>
        <w:t>A</w:t>
      </w:r>
      <w:proofErr w:type="gramEnd"/>
      <w:r w:rsidRPr="00A31249">
        <w:rPr>
          <w:rFonts w:ascii="Courier New" w:eastAsia="Courier New" w:hAnsi="Courier New" w:cs="Courier New"/>
          <w:b/>
          <w:sz w:val="24"/>
          <w:szCs w:val="24"/>
        </w:rPr>
        <w:t xml:space="preserve">           E      A...</w:t>
      </w:r>
    </w:p>
    <w:p w14:paraId="73E0ADA8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Nobody around baby, </w:t>
      </w:r>
      <w:proofErr w:type="gramStart"/>
      <w:r w:rsidRPr="00570583">
        <w:rPr>
          <w:rFonts w:ascii="Courier New" w:eastAsia="Courier New" w:hAnsi="Courier New" w:cs="Courier New"/>
          <w:sz w:val="24"/>
          <w:szCs w:val="24"/>
        </w:rPr>
        <w:t>Just</w:t>
      </w:r>
      <w:proofErr w:type="gramEnd"/>
      <w:r w:rsidRPr="00570583">
        <w:rPr>
          <w:rFonts w:ascii="Courier New" w:eastAsia="Courier New" w:hAnsi="Courier New" w:cs="Courier New"/>
          <w:sz w:val="24"/>
          <w:szCs w:val="24"/>
        </w:rPr>
        <w:t>, you and I...</w:t>
      </w:r>
    </w:p>
    <w:p w14:paraId="0D72F0F5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D92A247" w14:textId="77777777" w:rsidR="00A77B3E" w:rsidRPr="00570583" w:rsidRDefault="00405B2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570583">
        <w:rPr>
          <w:rFonts w:ascii="Courier New" w:eastAsia="Courier New" w:hAnsi="Courier New" w:cs="Courier New"/>
          <w:sz w:val="24"/>
          <w:szCs w:val="24"/>
        </w:rPr>
        <w:t xml:space="preserve">I'm </w:t>
      </w:r>
      <w:proofErr w:type="spellStart"/>
      <w:proofErr w:type="gramStart"/>
      <w:r w:rsidRPr="00570583">
        <w:rPr>
          <w:rFonts w:ascii="Courier New" w:eastAsia="Courier New" w:hAnsi="Courier New" w:cs="Courier New"/>
          <w:sz w:val="24"/>
          <w:szCs w:val="24"/>
        </w:rPr>
        <w:t>gonna</w:t>
      </w:r>
      <w:proofErr w:type="spellEnd"/>
      <w:proofErr w:type="gramEnd"/>
      <w:r w:rsidRPr="00570583">
        <w:rPr>
          <w:rFonts w:ascii="Courier New" w:eastAsia="Courier New" w:hAnsi="Courier New" w:cs="Courier New"/>
          <w:sz w:val="24"/>
          <w:szCs w:val="24"/>
        </w:rPr>
        <w:t xml:space="preserve"> hold you, In my arms....</w:t>
      </w:r>
    </w:p>
    <w:p w14:paraId="4D6824E8" w14:textId="77777777" w:rsidR="00A77B3E" w:rsidRPr="00570583" w:rsidRDefault="00A77B3E">
      <w:pPr>
        <w:spacing w:after="200"/>
        <w:rPr>
          <w:rFonts w:ascii="Courier New" w:eastAsia="Courier New" w:hAnsi="Courier New" w:cs="Courier New"/>
          <w:sz w:val="24"/>
          <w:szCs w:val="24"/>
        </w:rPr>
      </w:pPr>
      <w:bookmarkStart w:id="0" w:name="_GoBack"/>
      <w:bookmarkEnd w:id="0"/>
    </w:p>
    <w:sectPr w:rsidR="00A77B3E" w:rsidRPr="00570583" w:rsidSect="00570583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EAE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405B26"/>
    <w:rsid w:val="00570583"/>
    <w:rsid w:val="00A31249"/>
    <w:rsid w:val="00A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BED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cp:lastModifiedBy>Wayne Plourde</cp:lastModifiedBy>
  <cp:revision>3</cp:revision>
  <cp:lastPrinted>1901-01-01T08:00:00Z</cp:lastPrinted>
  <dcterms:created xsi:type="dcterms:W3CDTF">2012-03-27T16:01:00Z</dcterms:created>
  <dcterms:modified xsi:type="dcterms:W3CDTF">2012-03-27T16:07:00Z</dcterms:modified>
</cp:coreProperties>
</file>